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Athenkosi Nqumakhwe</w:t>
      </w:r>
    </w:p>
    <w:p>
      <w:r>
        <w:t>Phone: 060 419 5125 / 072 963 2370</w:t>
      </w:r>
    </w:p>
    <w:p>
      <w:r>
        <w:t>Email: nqumakhweathenkosi@gmail.com</w:t>
      </w:r>
    </w:p>
    <w:p>
      <w:r>
        <w:t>Location: Klipfontein View, Midrand, South Africa</w:t>
      </w:r>
    </w:p>
    <w:p>
      <w:r>
        <w:t>GitHub: https://github.com/DonDunywa</w:t>
      </w:r>
    </w:p>
    <w:p>
      <w:r>
        <w:t>LinkedIn: https://www.linkedin.com/in/athenkosi-nqumakhwe-265297373</w:t>
      </w:r>
    </w:p>
    <w:p>
      <w:pPr>
        <w:pStyle w:val="Heading2"/>
      </w:pPr>
      <w:r>
        <w:t>Profile</w:t>
      </w:r>
    </w:p>
    <w:p>
      <w:r>
        <w:t>A highly motivated and resourceful BSc graduate in Computer Science and Physics from the University of Fort Hare. Equipped with strong problem-solving abilities, time management skills, and technical expertise in modern software development tools. Passionate about continuous learning, teamwork, and delivering impactful digital solutions.</w:t>
      </w:r>
    </w:p>
    <w:p>
      <w:pPr>
        <w:pStyle w:val="Heading2"/>
      </w:pPr>
      <w:r>
        <w:t>Skills</w:t>
      </w:r>
    </w:p>
    <w:p>
      <w:r>
        <w:t>- Programming Languages: C++, HTML, Visual Basic</w:t>
        <w:br/>
        <w:t>- Tools &amp; Technologies: GitHub, IntelliJ, CMD, Wireshark, Cisco Packet Tracer</w:t>
        <w:br/>
        <w:t>- Software: Microsoft Office Suite</w:t>
        <w:br/>
        <w:t>- Soft Skills: Communication, Problem-solving, Time Management</w:t>
        <w:br/>
        <w:t>- Networking: Basic Networking Concepts, Packet Tracing</w:t>
      </w:r>
    </w:p>
    <w:p>
      <w:pPr>
        <w:pStyle w:val="Heading2"/>
      </w:pPr>
      <w:r>
        <w:t>Education</w:t>
      </w:r>
    </w:p>
    <w:p>
      <w:r>
        <w:t>Bachelor of Science – Computer Science &amp; Physics</w:t>
        <w:br/>
        <w:t>University of Fort Hare | 2022 – 2024</w:t>
        <w:br/>
        <w:t>Graduated with Distinctions in multiple modules (e.g., Software Engineering, Operating Systems, Thermodynamics)</w:t>
      </w:r>
    </w:p>
    <w:p>
      <w:r>
        <w:t>Marelane Senior Secondary School – Grade 12 | 2021</w:t>
      </w:r>
    </w:p>
    <w:p>
      <w:pPr>
        <w:pStyle w:val="Heading2"/>
      </w:pPr>
      <w:r>
        <w:t>Certifications</w:t>
      </w:r>
    </w:p>
    <w:p>
      <w:r>
        <w:t>- Basic Information Literacy – Coursera (SUNY), July 2025</w:t>
        <w:br/>
        <w:t xml:space="preserve">  Verify: https://coursera.org/verify/7Y619S6AY2JG</w:t>
      </w:r>
    </w:p>
    <w:p>
      <w:r>
        <w:t>- Work Smarter, Not Harder: Time Management – Coursera (UCI), June 2025</w:t>
        <w:br/>
        <w:t xml:space="preserve">  Verify: https://coursera.org/verify/BHZ6FL0F4MPK</w:t>
      </w:r>
    </w:p>
    <w:p>
      <w:pPr>
        <w:pStyle w:val="Heading2"/>
      </w:pPr>
      <w:r>
        <w:t>Projects &amp; Competitions</w:t>
      </w:r>
    </w:p>
    <w:p>
      <w:r>
        <w:t>- Cluster Competition (2023): Participated in regional tech competition representing UFH.</w:t>
        <w:br/>
        <w:t>- Spring Boot Project (2024): Built a back-end web application using Java Spring Boot during final-year coursework.</w:t>
      </w:r>
    </w:p>
    <w:p>
      <w:pPr>
        <w:pStyle w:val="Heading2"/>
      </w:pPr>
      <w:r>
        <w:t>References</w:t>
      </w:r>
    </w:p>
    <w:p>
      <w:r>
        <w:t>Nomnga Phumzile – pnomnga@ufh.ac.za | +27 40 602 2745</w:t>
        <w:br/>
        <w:t>Ngwenya Sikhumbuzo – sngwenya@ufh.ac.za | +27 406 022 749 / 078 196 5572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